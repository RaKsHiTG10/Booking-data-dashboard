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4D6E1" w14:textId="77777777" w:rsidR="008761F0" w:rsidRPr="00B1567B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B1567B">
        <w:rPr>
          <w:rFonts w:ascii="Times New Roman" w:hAnsi="Times New Roman" w:cs="Times New Roman"/>
          <w:color w:val="000000" w:themeColor="text1"/>
        </w:rPr>
        <w:t>Booking Data Analysis Dashboard</w:t>
      </w:r>
    </w:p>
    <w:p w14:paraId="40542ED5" w14:textId="77777777" w:rsidR="008761F0" w:rsidRPr="00B1567B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B1567B">
        <w:rPr>
          <w:rFonts w:ascii="Times New Roman" w:hAnsi="Times New Roman" w:cs="Times New Roman"/>
          <w:color w:val="000000" w:themeColor="text1"/>
        </w:rPr>
        <w:t>1. Introduction</w:t>
      </w:r>
    </w:p>
    <w:p w14:paraId="78958AF3" w14:textId="77777777" w:rsidR="008761F0" w:rsidRPr="00B1567B" w:rsidRDefault="00000000">
      <w:pPr>
        <w:rPr>
          <w:rFonts w:ascii="Times New Roman" w:hAnsi="Times New Roman" w:cs="Times New Roman"/>
        </w:rPr>
      </w:pPr>
      <w:r w:rsidRPr="00B1567B">
        <w:rPr>
          <w:rFonts w:ascii="Times New Roman" w:hAnsi="Times New Roman" w:cs="Times New Roman"/>
        </w:rPr>
        <w:t>This project is a Booking Data Analysis Dashboard built using Python, Pandas, Matplotlib, Seaborn, and Streamlit. It allows users to analyze booking trends, visualize pricing distributions, and track booking counts over time.</w:t>
      </w:r>
    </w:p>
    <w:p w14:paraId="1C0089DC" w14:textId="77777777" w:rsidR="008761F0" w:rsidRPr="00B1567B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B1567B">
        <w:rPr>
          <w:rFonts w:ascii="Times New Roman" w:hAnsi="Times New Roman" w:cs="Times New Roman"/>
          <w:color w:val="000000" w:themeColor="text1"/>
        </w:rPr>
        <w:t>2. Features</w:t>
      </w:r>
    </w:p>
    <w:p w14:paraId="5BB580E1" w14:textId="5E89E516" w:rsidR="008761F0" w:rsidRPr="00B1567B" w:rsidRDefault="00000000" w:rsidP="00B1567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B1567B">
        <w:rPr>
          <w:rFonts w:ascii="Times New Roman" w:hAnsi="Times New Roman" w:cs="Times New Roman"/>
        </w:rPr>
        <w:t>Data Cleaning &amp; Preprocessing</w:t>
      </w:r>
    </w:p>
    <w:p w14:paraId="5D1E2E46" w14:textId="5B4AB976" w:rsidR="008761F0" w:rsidRPr="00B1567B" w:rsidRDefault="00000000" w:rsidP="00B1567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B1567B">
        <w:rPr>
          <w:rFonts w:ascii="Times New Roman" w:hAnsi="Times New Roman" w:cs="Times New Roman"/>
        </w:rPr>
        <w:t>Interactive Visualizations using Seaborn &amp; Matplotlib</w:t>
      </w:r>
    </w:p>
    <w:p w14:paraId="69E21AE7" w14:textId="23A22EB2" w:rsidR="008761F0" w:rsidRPr="00B1567B" w:rsidRDefault="00000000" w:rsidP="00B1567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B1567B">
        <w:rPr>
          <w:rFonts w:ascii="Times New Roman" w:hAnsi="Times New Roman" w:cs="Times New Roman"/>
        </w:rPr>
        <w:t>Time-based trend analysis</w:t>
      </w:r>
    </w:p>
    <w:p w14:paraId="222F0A34" w14:textId="77A0541D" w:rsidR="008761F0" w:rsidRPr="00B1567B" w:rsidRDefault="00B1567B" w:rsidP="00B1567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B1567B">
        <w:rPr>
          <w:rFonts w:ascii="Times New Roman" w:hAnsi="Times New Roman" w:cs="Times New Roman"/>
        </w:rPr>
        <w:t>Streamlit</w:t>
      </w:r>
      <w:proofErr w:type="spellEnd"/>
      <w:r w:rsidR="00000000" w:rsidRPr="00B1567B">
        <w:rPr>
          <w:rFonts w:ascii="Times New Roman" w:hAnsi="Times New Roman" w:cs="Times New Roman"/>
        </w:rPr>
        <w:t xml:space="preserve"> Web Application for Data Exploration</w:t>
      </w:r>
    </w:p>
    <w:p w14:paraId="01A73128" w14:textId="77777777" w:rsidR="008761F0" w:rsidRPr="00B1567B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B1567B">
        <w:rPr>
          <w:rFonts w:ascii="Times New Roman" w:hAnsi="Times New Roman" w:cs="Times New Roman"/>
          <w:color w:val="000000" w:themeColor="text1"/>
        </w:rPr>
        <w:t>3. Installation &amp; Setup</w:t>
      </w:r>
    </w:p>
    <w:p w14:paraId="06156ADB" w14:textId="6FF7D38B" w:rsidR="008761F0" w:rsidRPr="00B1567B" w:rsidRDefault="00000000">
      <w:pPr>
        <w:rPr>
          <w:rFonts w:ascii="Times New Roman" w:hAnsi="Times New Roman" w:cs="Times New Roman"/>
        </w:rPr>
      </w:pPr>
      <w:r w:rsidRPr="00B1567B">
        <w:rPr>
          <w:rFonts w:ascii="Times New Roman" w:hAnsi="Times New Roman" w:cs="Times New Roman"/>
        </w:rPr>
        <w:t>Prerequisites:</w:t>
      </w:r>
    </w:p>
    <w:p w14:paraId="7EB1042F" w14:textId="77777777" w:rsidR="008761F0" w:rsidRPr="00B1567B" w:rsidRDefault="00000000">
      <w:pPr>
        <w:rPr>
          <w:rFonts w:ascii="Times New Roman" w:hAnsi="Times New Roman" w:cs="Times New Roman"/>
        </w:rPr>
      </w:pPr>
      <w:r w:rsidRPr="00B1567B">
        <w:rPr>
          <w:rFonts w:ascii="Times New Roman" w:hAnsi="Times New Roman" w:cs="Times New Roman"/>
        </w:rPr>
        <w:t>- Python 3.x installed</w:t>
      </w:r>
    </w:p>
    <w:p w14:paraId="67FA865A" w14:textId="77777777" w:rsidR="008761F0" w:rsidRPr="00B1567B" w:rsidRDefault="00000000">
      <w:pPr>
        <w:rPr>
          <w:rFonts w:ascii="Times New Roman" w:hAnsi="Times New Roman" w:cs="Times New Roman"/>
        </w:rPr>
      </w:pPr>
      <w:r w:rsidRPr="00B1567B">
        <w:rPr>
          <w:rFonts w:ascii="Times New Roman" w:hAnsi="Times New Roman" w:cs="Times New Roman"/>
        </w:rPr>
        <w:t>- Required Python libraries: pandas, matplotlib, seaborn, streamlit, openpyxl</w:t>
      </w:r>
    </w:p>
    <w:p w14:paraId="11010E47" w14:textId="41899D71" w:rsidR="008761F0" w:rsidRPr="00B1567B" w:rsidRDefault="00000000">
      <w:pPr>
        <w:rPr>
          <w:rFonts w:ascii="Times New Roman" w:hAnsi="Times New Roman" w:cs="Times New Roman"/>
        </w:rPr>
      </w:pPr>
      <w:r w:rsidRPr="00B1567B">
        <w:rPr>
          <w:rFonts w:ascii="Times New Roman" w:hAnsi="Times New Roman" w:cs="Times New Roman"/>
        </w:rPr>
        <w:t>Steps to Set Up:</w:t>
      </w:r>
    </w:p>
    <w:p w14:paraId="708D7CA0" w14:textId="77777777" w:rsidR="008761F0" w:rsidRPr="00B1567B" w:rsidRDefault="00000000">
      <w:pPr>
        <w:rPr>
          <w:rFonts w:ascii="Times New Roman" w:hAnsi="Times New Roman" w:cs="Times New Roman"/>
        </w:rPr>
      </w:pPr>
      <w:r w:rsidRPr="00B1567B">
        <w:rPr>
          <w:rFonts w:ascii="Times New Roman" w:hAnsi="Times New Roman" w:cs="Times New Roman"/>
        </w:rPr>
        <w:t>1. Clone the repository or download the project files.</w:t>
      </w:r>
    </w:p>
    <w:p w14:paraId="7EF30739" w14:textId="77777777" w:rsidR="008761F0" w:rsidRPr="00B1567B" w:rsidRDefault="00000000">
      <w:pPr>
        <w:rPr>
          <w:rFonts w:ascii="Times New Roman" w:hAnsi="Times New Roman" w:cs="Times New Roman"/>
        </w:rPr>
      </w:pPr>
      <w:r w:rsidRPr="00B1567B">
        <w:rPr>
          <w:rFonts w:ascii="Times New Roman" w:hAnsi="Times New Roman" w:cs="Times New Roman"/>
        </w:rPr>
        <w:t>2. Install required dependencies using the following command:</w:t>
      </w:r>
    </w:p>
    <w:p w14:paraId="4C6914B6" w14:textId="77777777" w:rsidR="008761F0" w:rsidRPr="00B1567B" w:rsidRDefault="00000000">
      <w:pPr>
        <w:rPr>
          <w:rFonts w:ascii="Times New Roman" w:hAnsi="Times New Roman" w:cs="Times New Roman"/>
        </w:rPr>
      </w:pPr>
      <w:r w:rsidRPr="00B1567B">
        <w:rPr>
          <w:rFonts w:ascii="Times New Roman" w:hAnsi="Times New Roman" w:cs="Times New Roman"/>
        </w:rPr>
        <w:t xml:space="preserve">   ```pip install pandas matplotlib seaborn streamlit openpyxl```</w:t>
      </w:r>
    </w:p>
    <w:p w14:paraId="764C5F75" w14:textId="77777777" w:rsidR="008761F0" w:rsidRPr="00B1567B" w:rsidRDefault="00000000">
      <w:pPr>
        <w:rPr>
          <w:rFonts w:ascii="Times New Roman" w:hAnsi="Times New Roman" w:cs="Times New Roman"/>
        </w:rPr>
      </w:pPr>
      <w:r w:rsidRPr="00B1567B">
        <w:rPr>
          <w:rFonts w:ascii="Times New Roman" w:hAnsi="Times New Roman" w:cs="Times New Roman"/>
        </w:rPr>
        <w:t>3. Run the Streamlit application using:</w:t>
      </w:r>
    </w:p>
    <w:p w14:paraId="6AF7076F" w14:textId="77777777" w:rsidR="008761F0" w:rsidRPr="00B1567B" w:rsidRDefault="00000000">
      <w:pPr>
        <w:rPr>
          <w:rFonts w:ascii="Times New Roman" w:hAnsi="Times New Roman" w:cs="Times New Roman"/>
        </w:rPr>
      </w:pPr>
      <w:r w:rsidRPr="00B1567B">
        <w:rPr>
          <w:rFonts w:ascii="Times New Roman" w:hAnsi="Times New Roman" w:cs="Times New Roman"/>
        </w:rPr>
        <w:t xml:space="preserve">   ```streamlit run app.py```</w:t>
      </w:r>
    </w:p>
    <w:p w14:paraId="21E517F3" w14:textId="77777777" w:rsidR="008761F0" w:rsidRPr="00B1567B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B1567B">
        <w:rPr>
          <w:rFonts w:ascii="Times New Roman" w:hAnsi="Times New Roman" w:cs="Times New Roman"/>
          <w:color w:val="000000" w:themeColor="text1"/>
        </w:rPr>
        <w:t>4. Usage Guide</w:t>
      </w:r>
    </w:p>
    <w:p w14:paraId="6CD48B08" w14:textId="77777777" w:rsidR="008761F0" w:rsidRPr="00B1567B" w:rsidRDefault="00000000">
      <w:pPr>
        <w:rPr>
          <w:rFonts w:ascii="Times New Roman" w:hAnsi="Times New Roman" w:cs="Times New Roman"/>
        </w:rPr>
      </w:pPr>
      <w:r w:rsidRPr="00B1567B">
        <w:rPr>
          <w:rFonts w:ascii="Times New Roman" w:hAnsi="Times New Roman" w:cs="Times New Roman"/>
        </w:rPr>
        <w:t>1. The application provides an interactive dashboard for analyzing booking data.</w:t>
      </w:r>
    </w:p>
    <w:p w14:paraId="30E6B63B" w14:textId="77777777" w:rsidR="008761F0" w:rsidRPr="00B1567B" w:rsidRDefault="00000000">
      <w:pPr>
        <w:rPr>
          <w:rFonts w:ascii="Times New Roman" w:hAnsi="Times New Roman" w:cs="Times New Roman"/>
        </w:rPr>
      </w:pPr>
      <w:r w:rsidRPr="00B1567B">
        <w:rPr>
          <w:rFonts w:ascii="Times New Roman" w:hAnsi="Times New Roman" w:cs="Times New Roman"/>
        </w:rPr>
        <w:t>2. Users can filter by Booking Type and Date Range from the sidebar.</w:t>
      </w:r>
    </w:p>
    <w:p w14:paraId="1DE9C6E2" w14:textId="77777777" w:rsidR="008761F0" w:rsidRPr="00B1567B" w:rsidRDefault="00000000">
      <w:pPr>
        <w:rPr>
          <w:rFonts w:ascii="Times New Roman" w:hAnsi="Times New Roman" w:cs="Times New Roman"/>
        </w:rPr>
      </w:pPr>
      <w:r w:rsidRPr="00B1567B">
        <w:rPr>
          <w:rFonts w:ascii="Times New Roman" w:hAnsi="Times New Roman" w:cs="Times New Roman"/>
        </w:rPr>
        <w:t>3. Visualizations include:</w:t>
      </w:r>
    </w:p>
    <w:p w14:paraId="2C7F9096" w14:textId="77777777" w:rsidR="008761F0" w:rsidRPr="00B1567B" w:rsidRDefault="00000000">
      <w:pPr>
        <w:rPr>
          <w:rFonts w:ascii="Times New Roman" w:hAnsi="Times New Roman" w:cs="Times New Roman"/>
        </w:rPr>
      </w:pPr>
      <w:r w:rsidRPr="00B1567B">
        <w:rPr>
          <w:rFonts w:ascii="Times New Roman" w:hAnsi="Times New Roman" w:cs="Times New Roman"/>
        </w:rPr>
        <w:t xml:space="preserve">   - Booking Count by Type</w:t>
      </w:r>
    </w:p>
    <w:p w14:paraId="34DAA515" w14:textId="77777777" w:rsidR="008761F0" w:rsidRPr="00B1567B" w:rsidRDefault="00000000">
      <w:pPr>
        <w:rPr>
          <w:rFonts w:ascii="Times New Roman" w:hAnsi="Times New Roman" w:cs="Times New Roman"/>
        </w:rPr>
      </w:pPr>
      <w:r w:rsidRPr="00B1567B">
        <w:rPr>
          <w:rFonts w:ascii="Times New Roman" w:hAnsi="Times New Roman" w:cs="Times New Roman"/>
        </w:rPr>
        <w:t xml:space="preserve">   - Distribution of Prices</w:t>
      </w:r>
    </w:p>
    <w:p w14:paraId="42FBE142" w14:textId="77777777" w:rsidR="008761F0" w:rsidRPr="00B1567B" w:rsidRDefault="00000000">
      <w:pPr>
        <w:rPr>
          <w:rFonts w:ascii="Times New Roman" w:hAnsi="Times New Roman" w:cs="Times New Roman"/>
        </w:rPr>
      </w:pPr>
      <w:r w:rsidRPr="00B1567B">
        <w:rPr>
          <w:rFonts w:ascii="Times New Roman" w:hAnsi="Times New Roman" w:cs="Times New Roman"/>
        </w:rPr>
        <w:t xml:space="preserve">   - Bookings Trend Over Time</w:t>
      </w:r>
    </w:p>
    <w:p w14:paraId="53FD7785" w14:textId="77777777" w:rsidR="008761F0" w:rsidRPr="00B1567B" w:rsidRDefault="00000000">
      <w:pPr>
        <w:rPr>
          <w:rFonts w:ascii="Times New Roman" w:hAnsi="Times New Roman" w:cs="Times New Roman"/>
        </w:rPr>
      </w:pPr>
      <w:r w:rsidRPr="00B1567B">
        <w:rPr>
          <w:rFonts w:ascii="Times New Roman" w:hAnsi="Times New Roman" w:cs="Times New Roman"/>
        </w:rPr>
        <w:t>4. The filtered dataset is displayed at the bottom of the dashboard.</w:t>
      </w:r>
    </w:p>
    <w:p w14:paraId="5FB670D3" w14:textId="77777777" w:rsidR="008761F0" w:rsidRPr="00B1567B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B1567B">
        <w:rPr>
          <w:rFonts w:ascii="Times New Roman" w:hAnsi="Times New Roman" w:cs="Times New Roman"/>
          <w:color w:val="000000" w:themeColor="text1"/>
        </w:rPr>
        <w:lastRenderedPageBreak/>
        <w:t>6. Future Improvements</w:t>
      </w:r>
    </w:p>
    <w:p w14:paraId="75132AF6" w14:textId="029E5CC6" w:rsidR="008761F0" w:rsidRPr="00B1567B" w:rsidRDefault="00000000" w:rsidP="00B1567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1567B">
        <w:rPr>
          <w:rFonts w:ascii="Times New Roman" w:hAnsi="Times New Roman" w:cs="Times New Roman"/>
        </w:rPr>
        <w:t>Add more filtering options like facility type and subscription status.</w:t>
      </w:r>
    </w:p>
    <w:p w14:paraId="4F497196" w14:textId="77777777" w:rsidR="00B1567B" w:rsidRPr="00B1567B" w:rsidRDefault="00000000" w:rsidP="00B1567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1567B">
        <w:rPr>
          <w:rFonts w:ascii="Times New Roman" w:hAnsi="Times New Roman" w:cs="Times New Roman"/>
        </w:rPr>
        <w:t>Improve UI for better user experience.</w:t>
      </w:r>
    </w:p>
    <w:p w14:paraId="49DA0445" w14:textId="094FA3BE" w:rsidR="008761F0" w:rsidRPr="00B1567B" w:rsidRDefault="00000000" w:rsidP="00B1567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1567B">
        <w:rPr>
          <w:rFonts w:ascii="Times New Roman" w:hAnsi="Times New Roman" w:cs="Times New Roman"/>
        </w:rPr>
        <w:t>Deploy the application on a cloud platform like Heroku or AWS.</w:t>
      </w:r>
    </w:p>
    <w:sectPr w:rsidR="008761F0" w:rsidRPr="00B1567B" w:rsidSect="00B1567B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422A70" w14:textId="77777777" w:rsidR="00A02577" w:rsidRDefault="00A02577" w:rsidP="00B1567B">
      <w:pPr>
        <w:spacing w:after="0" w:line="240" w:lineRule="auto"/>
      </w:pPr>
      <w:r>
        <w:separator/>
      </w:r>
    </w:p>
  </w:endnote>
  <w:endnote w:type="continuationSeparator" w:id="0">
    <w:p w14:paraId="55922D72" w14:textId="77777777" w:rsidR="00A02577" w:rsidRDefault="00A02577" w:rsidP="00B15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EE0625" w14:textId="77777777" w:rsidR="00A02577" w:rsidRDefault="00A02577" w:rsidP="00B1567B">
      <w:pPr>
        <w:spacing w:after="0" w:line="240" w:lineRule="auto"/>
      </w:pPr>
      <w:r>
        <w:separator/>
      </w:r>
    </w:p>
  </w:footnote>
  <w:footnote w:type="continuationSeparator" w:id="0">
    <w:p w14:paraId="37E83578" w14:textId="77777777" w:rsidR="00A02577" w:rsidRDefault="00A02577" w:rsidP="00B156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D937C5"/>
    <w:multiLevelType w:val="hybridMultilevel"/>
    <w:tmpl w:val="81F89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01B72"/>
    <w:multiLevelType w:val="hybridMultilevel"/>
    <w:tmpl w:val="22E62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630330">
    <w:abstractNumId w:val="8"/>
  </w:num>
  <w:num w:numId="2" w16cid:durableId="1839538993">
    <w:abstractNumId w:val="6"/>
  </w:num>
  <w:num w:numId="3" w16cid:durableId="171996890">
    <w:abstractNumId w:val="5"/>
  </w:num>
  <w:num w:numId="4" w16cid:durableId="334966882">
    <w:abstractNumId w:val="4"/>
  </w:num>
  <w:num w:numId="5" w16cid:durableId="1319723029">
    <w:abstractNumId w:val="7"/>
  </w:num>
  <w:num w:numId="6" w16cid:durableId="1725719377">
    <w:abstractNumId w:val="3"/>
  </w:num>
  <w:num w:numId="7" w16cid:durableId="1835293145">
    <w:abstractNumId w:val="2"/>
  </w:num>
  <w:num w:numId="8" w16cid:durableId="1200360718">
    <w:abstractNumId w:val="1"/>
  </w:num>
  <w:num w:numId="9" w16cid:durableId="836770550">
    <w:abstractNumId w:val="0"/>
  </w:num>
  <w:num w:numId="10" w16cid:durableId="216936207">
    <w:abstractNumId w:val="9"/>
  </w:num>
  <w:num w:numId="11" w16cid:durableId="4992011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61F0"/>
    <w:rsid w:val="00A02577"/>
    <w:rsid w:val="00AA1D8D"/>
    <w:rsid w:val="00B1567B"/>
    <w:rsid w:val="00B257C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3A53A9"/>
  <w14:defaultImageDpi w14:val="300"/>
  <w15:docId w15:val="{CA555356-F382-4BF2-B42D-44F9CB11A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Rakshit Gupta</cp:lastModifiedBy>
  <cp:revision>2</cp:revision>
  <dcterms:created xsi:type="dcterms:W3CDTF">2013-12-23T23:15:00Z</dcterms:created>
  <dcterms:modified xsi:type="dcterms:W3CDTF">2025-03-26T19:04:00Z</dcterms:modified>
  <cp:category/>
</cp:coreProperties>
</file>